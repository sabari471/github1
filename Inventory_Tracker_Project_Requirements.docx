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Requirements Document</w:t>
      </w:r>
    </w:p>
    <w:p>
      <w:pPr>
        <w:pStyle w:val="Heading1"/>
      </w:pPr>
      <w:r>
        <w:t>Project Title: Inventory Tracker</w:t>
      </w:r>
    </w:p>
    <w:p>
      <w:r>
        <w:t>To develop an inventory tracking system that helps businesses efficiently monitor stock levels, update inventory, and avoid overstocking or stockouts.</w:t>
      </w:r>
    </w:p>
    <w:p>
      <w:pPr>
        <w:pStyle w:val="Heading1"/>
      </w:pPr>
      <w:r>
        <w:t>Functional Requirements</w:t>
      </w:r>
    </w:p>
    <w:p>
      <w:pPr>
        <w:pStyle w:val="Heading2"/>
      </w:pPr>
      <w:r>
        <w:t>1. Inventory Management</w:t>
      </w:r>
    </w:p>
    <w:p>
      <w:r>
        <w:t>- Add new items/products</w:t>
      </w:r>
    </w:p>
    <w:p>
      <w:r>
        <w:t>- Edit product details (name, price, category, etc.)</w:t>
      </w:r>
    </w:p>
    <w:p>
      <w:r>
        <w:t>- Delete items from inventory</w:t>
      </w:r>
    </w:p>
    <w:p>
      <w:r>
        <w:t>- View all inventory items in a list/table</w:t>
      </w:r>
    </w:p>
    <w:p>
      <w:pPr>
        <w:pStyle w:val="Heading2"/>
      </w:pPr>
      <w:r>
        <w:t>2. Stock Tracking</w:t>
      </w:r>
    </w:p>
    <w:p>
      <w:r>
        <w:t>- Show current quantity of each item</w:t>
      </w:r>
    </w:p>
    <w:p>
      <w:r>
        <w:t>- Indicate stock status: In Stock, Low Stock (below a threshold), Out of Stock</w:t>
      </w:r>
    </w:p>
    <w:p>
      <w:pPr>
        <w:pStyle w:val="Heading2"/>
      </w:pPr>
      <w:r>
        <w:t>3. Stock Adjustment</w:t>
      </w:r>
    </w:p>
    <w:p>
      <w:r>
        <w:t>- Manual increase/decrease of stock</w:t>
      </w:r>
    </w:p>
    <w:p>
      <w:r>
        <w:t>- Log adjustment reason (e.g., sold, damaged, restocked)</w:t>
      </w:r>
    </w:p>
    <w:p>
      <w:pPr>
        <w:pStyle w:val="Heading2"/>
      </w:pPr>
      <w:r>
        <w:t>4. History and Logs</w:t>
      </w:r>
    </w:p>
    <w:p>
      <w:r>
        <w:t>- Track every change to stock levels</w:t>
      </w:r>
    </w:p>
    <w:p>
      <w:r>
        <w:t>- Display timestamp, item, quantity, and user</w:t>
      </w:r>
    </w:p>
    <w:p>
      <w:r>
        <w:t>- Filter logs by item, date, or type</w:t>
      </w:r>
    </w:p>
    <w:p>
      <w:pPr>
        <w:pStyle w:val="Heading1"/>
      </w:pPr>
      <w:r>
        <w:t>User Roles (Optional)</w:t>
      </w:r>
    </w:p>
    <w:p>
      <w:r>
        <w:t>- Admin: Full control (add, edit, delete, adjust)</w:t>
      </w:r>
    </w:p>
    <w:p>
      <w:r>
        <w:t>- Staff/User: Limited access (view, adjust only)</w:t>
      </w:r>
    </w:p>
    <w:p>
      <w:pPr>
        <w:pStyle w:val="Heading1"/>
      </w:pPr>
      <w:r>
        <w:t>UI Features</w:t>
      </w:r>
    </w:p>
    <w:p>
      <w:r>
        <w:t>- Dashboard overview: total items, low stock alerts</w:t>
      </w:r>
    </w:p>
    <w:p>
      <w:r>
        <w:t>- Real-time search and filter</w:t>
      </w:r>
    </w:p>
    <w:p>
      <w:r>
        <w:t>- Sorting (e.g., by quantity, name, price)</w:t>
      </w:r>
    </w:p>
    <w:p>
      <w:r>
        <w:t>- Form validation for item inputs</w:t>
      </w:r>
    </w:p>
    <w:p>
      <w:r>
        <w:t>- Pop-up notifications (e.g., “Item out of stock”)</w:t>
      </w:r>
    </w:p>
    <w:p>
      <w:pPr>
        <w:pStyle w:val="Heading1"/>
      </w:pPr>
      <w:r>
        <w:t>Technical Requirements</w:t>
      </w:r>
    </w:p>
    <w:p>
      <w:pPr>
        <w:pStyle w:val="Heading2"/>
      </w:pPr>
      <w:r>
        <w:t>Front-End:</w:t>
      </w:r>
    </w:p>
    <w:p>
      <w:r>
        <w:t>- HTML, CSS, JavaScript</w:t>
      </w:r>
    </w:p>
    <w:p>
      <w:r>
        <w:t>- (Optional) Bootstrap / React.js / Vue.js</w:t>
      </w:r>
    </w:p>
    <w:p>
      <w:pPr>
        <w:pStyle w:val="Heading2"/>
      </w:pPr>
      <w:r>
        <w:t>Back-End:</w:t>
      </w:r>
    </w:p>
    <w:p>
      <w:r>
        <w:t>- Node.js + Express.js (or alternative like Flask or PHP)</w:t>
      </w:r>
    </w:p>
    <w:p>
      <w:r>
        <w:t>- REST API for CRUD operations</w:t>
      </w:r>
    </w:p>
    <w:p>
      <w:pPr>
        <w:pStyle w:val="Heading2"/>
      </w:pPr>
      <w:r>
        <w:t>Database:</w:t>
      </w:r>
    </w:p>
    <w:p>
      <w:r>
        <w:t>- MongoDB / MySQL / PostgreSQL</w:t>
      </w:r>
    </w:p>
    <w:p>
      <w:r>
        <w:t>- Tables/Collections: items, logs, users</w:t>
      </w:r>
    </w:p>
    <w:p>
      <w:pPr>
        <w:pStyle w:val="Heading1"/>
      </w:pPr>
      <w:r>
        <w:t>Optional Enhancements</w:t>
      </w:r>
    </w:p>
    <w:p>
      <w:r>
        <w:t>- User authentication with login/logout</w:t>
      </w:r>
    </w:p>
    <w:p>
      <w:r>
        <w:t>- Export data to Excel/CSV</w:t>
      </w:r>
    </w:p>
    <w:p>
      <w:r>
        <w:t>- Email notifications for low stock</w:t>
      </w:r>
    </w:p>
    <w:p>
      <w:r>
        <w:t>- Barcode scanning for quick search</w:t>
      </w:r>
    </w:p>
    <w:p>
      <w:r>
        <w:t>- Responsive mobile design</w:t>
      </w:r>
    </w:p>
    <w:p>
      <w:r>
        <w:t>- Product image upload support</w:t>
      </w:r>
    </w:p>
    <w:p>
      <w:pPr>
        <w:pStyle w:val="Heading1"/>
      </w:pPr>
      <w:r>
        <w:t>Example Use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Adds a new product</w:t>
            </w:r>
          </w:p>
        </w:tc>
        <w:tc>
          <w:tcPr>
            <w:tcW w:type="dxa" w:w="2880"/>
          </w:tcPr>
          <w:p>
            <w:r>
              <w:t>New product is listed in inventory</w:t>
            </w:r>
          </w:p>
        </w:tc>
      </w:tr>
      <w:tr>
        <w:tc>
          <w:tcPr>
            <w:tcW w:type="dxa" w:w="2880"/>
          </w:tcPr>
          <w:p>
            <w:r>
              <w:t>Staff</w:t>
            </w:r>
          </w:p>
        </w:tc>
        <w:tc>
          <w:tcPr>
            <w:tcW w:type="dxa" w:w="2880"/>
          </w:tcPr>
          <w:p>
            <w:r>
              <w:t>Updates stock level</w:t>
            </w:r>
          </w:p>
        </w:tc>
        <w:tc>
          <w:tcPr>
            <w:tcW w:type="dxa" w:w="2880"/>
          </w:tcPr>
          <w:p>
            <w:r>
              <w:t>Quantity is adjusted and logged</w:t>
            </w:r>
          </w:p>
        </w:tc>
      </w:tr>
      <w:tr>
        <w:tc>
          <w:tcPr>
            <w:tcW w:type="dxa" w:w="2880"/>
          </w:tcPr>
          <w:p>
            <w:r>
              <w:t>Manager</w:t>
            </w:r>
          </w:p>
        </w:tc>
        <w:tc>
          <w:tcPr>
            <w:tcW w:type="dxa" w:w="2880"/>
          </w:tcPr>
          <w:p>
            <w:r>
              <w:t>Reviews low stock</w:t>
            </w:r>
          </w:p>
        </w:tc>
        <w:tc>
          <w:tcPr>
            <w:tcW w:type="dxa" w:w="2880"/>
          </w:tcPr>
          <w:p>
            <w:r>
              <w:t>Sees list of items below threshold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Deletes a product</w:t>
            </w:r>
          </w:p>
        </w:tc>
        <w:tc>
          <w:tcPr>
            <w:tcW w:type="dxa" w:w="2880"/>
          </w:tcPr>
          <w:p>
            <w:r>
              <w:t>Item is removed from inventory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